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Пименов Андрей Андреевич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6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8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3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17:20 - 18:05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многофазной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фильтрации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АММ-21-06 01.04.04.01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0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РНМ-21-01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17:20 - 18:50</w:t>
            </w:r>
          </w:p>
        </w:tc>
        <w:tc>
          <w:tcPr>
            <w:tcW w:type="dxa" w:w="389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Геомеханика</w:t>
            </w:r>
          </w:p>
        </w:tc>
        <w:tc>
          <w:tcPr>
            <w:tcW w:type="dxa" w:w="214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РНМ-21-02 21.04.01.47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145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5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