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312"/>
        </w:trPr>
        <w:tc>
          <w:tcPr>
            <w:tcW w:type="dxa" w:w="10770"/>
            <w:gridSpan w:val="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aaaaaa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Фомочкина Анастасия Сергеевна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День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4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Пара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154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Предмет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72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Группа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Аудитория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shd w:fill="ededed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46" w:val="left"/>
              </w:tabs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Тип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занятия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CC0000"/>
                <w:sz w:val="20"/>
              </w:rPr>
              <w:t>Отменено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</w:tbl>
    <w:p>
      <w:pPr>
        <w:autoSpaceDN w:val="0"/>
        <w:autoSpaceDE w:val="0"/>
        <w:widowControl/>
        <w:spacing w:line="222" w:lineRule="exact" w:before="160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1 из 6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26-09-2022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30-09-2022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</w:tbl>
    <w:p>
      <w:pPr>
        <w:autoSpaceDN w:val="0"/>
        <w:autoSpaceDE w:val="0"/>
        <w:widowControl/>
        <w:spacing w:line="222" w:lineRule="exact" w:before="474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2 из 6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29-10-2022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31-10-2022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CC0000"/>
                <w:sz w:val="20"/>
              </w:rPr>
              <w:t xml:space="preserve">Отменено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7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CC0000"/>
                <w:sz w:val="20"/>
              </w:rPr>
              <w:t xml:space="preserve">Отменено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388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3 из 6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28-11-2022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29-11-2022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160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4 из 6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30-11-2022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01-12-2022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02-12-2022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04-12-2022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05-12-2022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06-12-2022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08-12-2022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(1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11-12-2022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14-12-2022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15-12-2022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16-12-2022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18-12-2022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19-12-2022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</w:tbl>
    <w:p>
      <w:pPr>
        <w:autoSpaceDN w:val="0"/>
        <w:autoSpaceDE w:val="0"/>
        <w:widowControl/>
        <w:spacing w:line="222" w:lineRule="exact" w:before="474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5 из 6</w:t>
      </w:r>
    </w:p>
    <w:p>
      <w:pPr>
        <w:sectPr>
          <w:pgSz w:w="11906" w:h="16838"/>
          <w:pgMar w:top="278" w:right="536" w:bottom="154" w:left="556" w:header="720" w:footer="720" w:gutter="0"/>
          <w:cols w:space="720" w:num="1" w:equalWidth="0">
            <w:col w:w="10814" w:space="0"/>
            <w:col w:w="10814" w:space="0"/>
            <w:col w:w="10814" w:space="0"/>
            <w:col w:w="10814" w:space="0"/>
            <w:col w:w="1081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1.999999999999957" w:type="dxa"/>
      </w:tblPr>
      <w:tblGrid>
        <w:gridCol w:w="1802"/>
        <w:gridCol w:w="1802"/>
        <w:gridCol w:w="1802"/>
        <w:gridCol w:w="1802"/>
        <w:gridCol w:w="1802"/>
        <w:gridCol w:w="1802"/>
      </w:tblGrid>
      <w:tr>
        <w:trPr>
          <w:trHeight w:hRule="exact" w:val="312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6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22-12-2022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11:00 - 11:45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Программирование баз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1617,1811а_лаб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2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12:00 - 13:30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23-12-2022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Языки и парадигмы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24-12-2022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25-12-2022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Воскресенье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26-12-2022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9354"/>
            <w:gridSpan w:val="5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Занятий нет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27-12-2022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314"/>
        </w:trPr>
        <w:tc>
          <w:tcPr>
            <w:tcW w:type="dxa" w:w="1416"/>
            <w:vMerge w:val="restart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28-12-2022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Среда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8:30 - 10:00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1619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Л</w:t>
            </w:r>
          </w:p>
        </w:tc>
      </w:tr>
      <w:tr>
        <w:trPr>
          <w:trHeight w:hRule="exact" w:val="514"/>
        </w:trPr>
        <w:tc>
          <w:tcPr>
            <w:tcW w:type="dxa" w:w="1802"/>
            <w:vMerge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</w:tcPr>
          <w:p/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10:15 - 11:45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Дополнительные главы информатики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(2 подгруппа)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1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1811а_лаб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09-01-2023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Понедельник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КЭ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10-01-2023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Вторник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9:15 - 11:00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Дополнительные главы информатики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АМ-21-06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1606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Э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12-01-2023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Четверг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9:15 - 11:00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Базы данных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АМ-20-06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22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1610,1617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3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Э</w:t>
            </w:r>
          </w:p>
        </w:tc>
      </w:tr>
      <w:tr>
        <w:trPr>
          <w:trHeight w:hRule="exact" w:val="514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20-01-2023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Пятница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14:00 - 15:30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1618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2" w:lineRule="exact" w:before="26" w:after="0"/>
              <w:ind w:left="18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КЭ</w:t>
            </w:r>
          </w:p>
        </w:tc>
      </w:tr>
      <w:tr>
        <w:trPr>
          <w:trHeight w:hRule="exact" w:val="512"/>
        </w:trPr>
        <w:tc>
          <w:tcPr>
            <w:tcW w:type="dxa" w:w="141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48" w:after="0"/>
              <w:ind w:left="4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21-01-2023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Суббота</w:t>
            </w:r>
          </w:p>
        </w:tc>
        <w:tc>
          <w:tcPr>
            <w:tcW w:type="dxa" w:w="1418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9:15 - 11:00</w:t>
            </w:r>
          </w:p>
        </w:tc>
        <w:tc>
          <w:tcPr>
            <w:tcW w:type="dxa" w:w="374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Основы процедурного программирования </w:t>
            </w:r>
          </w:p>
        </w:tc>
        <w:tc>
          <w:tcPr>
            <w:tcW w:type="dxa" w:w="1984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АМ-22-06</w:t>
            </w:r>
          </w:p>
        </w:tc>
        <w:tc>
          <w:tcPr>
            <w:tcW w:type="dxa" w:w="1442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566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1611</w:t>
            </w:r>
          </w:p>
        </w:tc>
        <w:tc>
          <w:tcPr>
            <w:tcW w:type="dxa" w:w="766"/>
            <w:tcBorders>
              <w:start w:sz="9.119999885559082" w:val="single" w:color="#000000"/>
              <w:top w:sz="9.119999885559082" w:val="single" w:color="#000000"/>
              <w:end w:sz="9.119999885559082" w:val="single" w:color="#000000"/>
              <w:bottom w:sz="9.119999885559082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24" w:after="0"/>
              <w:ind w:left="0" w:right="362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Э</w:t>
            </w:r>
          </w:p>
        </w:tc>
      </w:tr>
    </w:tbl>
    <w:p>
      <w:pPr>
        <w:autoSpaceDN w:val="0"/>
        <w:autoSpaceDE w:val="0"/>
        <w:widowControl/>
        <w:spacing w:line="222" w:lineRule="exact" w:before="7802" w:after="0"/>
        <w:ind w:left="0" w:right="4936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Страница 6 из 6</w:t>
      </w:r>
    </w:p>
    <w:sectPr w:rsidR="00FC693F" w:rsidRPr="0006063C" w:rsidSect="00034616">
      <w:pgSz w:w="11906" w:h="16838"/>
      <w:pgMar w:top="278" w:right="536" w:bottom="154" w:left="556" w:header="720" w:footer="720" w:gutter="0"/>
      <w:cols w:space="720" w:num="1" w:equalWidth="0">
        <w:col w:w="10814" w:space="0"/>
        <w:col w:w="10814" w:space="0"/>
        <w:col w:w="10814" w:space="0"/>
        <w:col w:w="10814" w:space="0"/>
        <w:col w:w="10814" w:space="0"/>
        <w:col w:w="1081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