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957" w:type="dxa"/>
      </w:tblPr>
      <w:tblGrid>
        <w:gridCol w:w="1802"/>
        <w:gridCol w:w="1802"/>
        <w:gridCol w:w="1802"/>
        <w:gridCol w:w="1802"/>
        <w:gridCol w:w="1802"/>
        <w:gridCol w:w="1802"/>
      </w:tblGrid>
      <w:tr>
        <w:trPr>
          <w:trHeight w:hRule="exact" w:val="312"/>
        </w:trPr>
        <w:tc>
          <w:tcPr>
            <w:tcW w:type="dxa" w:w="10770"/>
            <w:gridSpan w:val="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shd w:fill="aaaaaa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Серова Дарья Алексеевна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День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Пара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170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Предмет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72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Группа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Аудитория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6" w:val="left"/>
              </w:tabs>
              <w:autoSpaceDE w:val="0"/>
              <w:widowControl/>
              <w:spacing w:line="200" w:lineRule="exact" w:before="48" w:after="0"/>
              <w:ind w:left="44" w:right="0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Тип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занятия</w:t>
            </w:r>
          </w:p>
        </w:tc>
      </w:tr>
      <w:tr>
        <w:trPr>
          <w:trHeight w:hRule="exact" w:val="7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Понятие о моделях нефтегазовой отрасли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CC0000"/>
                <w:sz w:val="20"/>
              </w:rPr>
              <w:t xml:space="preserve">Отменено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Языки и парадигмы программирования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Основы процедурного программирования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Системный анализ и моделирование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РНМ-22-01 21.04.01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04-09-2022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3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05-09-2022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Моделирование в технике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АЭ-19-03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Системный анализ и моделирование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РНМ-22-10 21.04.01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Моделирование в технике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АЭ-19-03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Понятие о моделях нефтегазовой отрасли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Дополнительные главы информатики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АМ-21-06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Понятие о моделях нефтегазовой отрасли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Понятие о моделях нефтегазовой отрасли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Языки и парадигмы программирования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Основы процедурного программирования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Системный анализ и моделирование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РНМ-22-06 21.04.01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Дискретная математика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КА-20-03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2316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11-09-2022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3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12-09-2022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Моделирование в технике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АЭ-19-03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Дополнительные главы информатики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АМ-21-06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Системный анализ и моделирование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РНМ-22-02 21.04.01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Понятие о моделях нефтегазовой отрасли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Дополнительные главы информатики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АМ-21-06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129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Компьютерное моделирование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РС-20-10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30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ЛР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Понятие о моделях нефтегазовой отрасли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Языки и парадигмы программирования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Основы процедурного программирования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Системный анализ и моделирование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РНМ-22-01 21.04.01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Системный анализ и моделирование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РНМ-22-07 21.04.01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</w:tbl>
    <w:p>
      <w:pPr>
        <w:autoSpaceDN w:val="0"/>
        <w:autoSpaceDE w:val="0"/>
        <w:widowControl/>
        <w:spacing w:line="222" w:lineRule="exact" w:before="500" w:after="0"/>
        <w:ind w:left="0" w:right="493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Страница 1 из 8</w:t>
      </w:r>
    </w:p>
    <w:p>
      <w:pPr>
        <w:sectPr>
          <w:pgSz w:w="11906" w:h="16838"/>
          <w:pgMar w:top="278" w:right="536" w:bottom="154" w:left="556" w:header="720" w:footer="720" w:gutter="0"/>
          <w:cols w:space="720" w:num="1" w:equalWidth="0">
            <w:col w:w="1081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957" w:type="dxa"/>
      </w:tblPr>
      <w:tblGrid>
        <w:gridCol w:w="1802"/>
        <w:gridCol w:w="1802"/>
        <w:gridCol w:w="1802"/>
        <w:gridCol w:w="1802"/>
        <w:gridCol w:w="1802"/>
        <w:gridCol w:w="1802"/>
      </w:tblGrid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17:20 - 18:50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Дискретная математика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КА-20-03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2316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18-09-2022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3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19-09-2022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Моделирование в технике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АЭ-19-03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Системный анализ и моделирование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РНМ-22-10 21.04.01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Моделирование в технике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АЭ-19-03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Понятие о моделях нефтегазовой отрасли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Дополнительные главы информатики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АМ-21-06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Понятие о моделях нефтегазовой отрасли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Понятие о моделях нефтегазовой отрасли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2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Языки и парадигмы программирования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Основы процедурного программирования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Системный анализ и моделирование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РНМ-22-06 21.04.01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Дискретная математика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КИ-20-01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1621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Дискретная математика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КА-20-03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2316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25-09-2022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3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26-09-2022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Моделирование в технике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АЭ-19-03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Дополнительные главы информатики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АМ-21-06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Системный анализ и моделирование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РНМ-22-02 21.04.01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Дискретная математика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КВ-20-04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1611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Понятие о моделях нефтегазовой отрасли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Дополнительные главы информатики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АМ-21-06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Понятие о моделях нефтегазовой отрасли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Языки и парадигмы программирования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Основы процедурного программирования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Системный анализ и моделирование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РНМ-22-01 21.04.01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Дискретная математика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КС-20-05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1805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187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Дискретная математика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88958"/>
                <w:sz w:val="20"/>
              </w:rPr>
              <w:t>Перенесено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КВ-20-04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1611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87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Дискретная математика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88958"/>
                <w:sz w:val="20"/>
              </w:rPr>
              <w:t>Перенесено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КС-20-05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1805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17:20 - 18:50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Дискретная математика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КА-20-03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2316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02-10-2022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3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03-10-2022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Моделирование в технике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АЭ-19-03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Системный анализ и моделирование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РНМ-22-10 21.04.01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Моделирование в технике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АЭ-19-03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</w:tbl>
    <w:p>
      <w:pPr>
        <w:autoSpaceDN w:val="0"/>
        <w:autoSpaceDE w:val="0"/>
        <w:widowControl/>
        <w:spacing w:line="222" w:lineRule="exact" w:before="788" w:after="0"/>
        <w:ind w:left="0" w:right="493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Страница 2 из 8</w:t>
      </w:r>
    </w:p>
    <w:p>
      <w:pPr>
        <w:sectPr>
          <w:pgSz w:w="11906" w:h="16838"/>
          <w:pgMar w:top="278" w:right="536" w:bottom="154" w:left="556" w:header="720" w:footer="720" w:gutter="0"/>
          <w:cols w:space="720" w:num="1" w:equalWidth="0">
            <w:col w:w="10814" w:space="0"/>
            <w:col w:w="1081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957" w:type="dxa"/>
      </w:tblPr>
      <w:tblGrid>
        <w:gridCol w:w="1802"/>
        <w:gridCol w:w="1802"/>
        <w:gridCol w:w="1802"/>
        <w:gridCol w:w="1802"/>
        <w:gridCol w:w="1802"/>
        <w:gridCol w:w="1802"/>
      </w:tblGrid>
      <w:tr>
        <w:trPr>
          <w:trHeight w:hRule="exact" w:val="512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Понятие о моделях нефтегазовой отрасли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Дополнительные главы информатики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АМ-21-06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Понятие о моделях нефтегазовой отрасли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Понятие о моделях нефтегазовой отрасли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Языки и парадигмы программирования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Основы процедурного программирования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Системный анализ и моделирование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РНМ-22-06 21.04.01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Дискретная математика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КА-20-03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2316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16:05 - 17:40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Прием текущих задолженностей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1606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09-10-2022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3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10-10-2022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Моделирование в технике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АЭ-19-03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Дополнительные главы информатики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АМ-21-06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Системный анализ и моделирование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РНМ-22-02 21.04.01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Понятие о моделях нефтегазовой отрасли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Дополнительные главы информатики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АМ-21-06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Понятие о моделях нефтегазовой отрасли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Языки и парадигмы программирования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Основы процедурного программирования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Системный анализ и моделирование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РНМ-22-01 21.04.01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16:05 - 17:40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Прием текущих задолженностей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1606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17:20 - 18:50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Дискретная математика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КА-20-03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2316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16-10-2022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3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17-10-2022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Моделирование в технике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АЭ-19-03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Системный анализ и моделирование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РНМ-22-10 21.04.01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Моделирование в технике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АЭ-19-03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2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Понятие о моделях нефтегазовой отрасли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Дополнительные главы информатики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АМ-21-06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Понятие о моделях нефтегазовой отрасли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Понятие о моделях нефтегазовой отрасли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Языки и парадигмы программирования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Основы процедурного программирования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Системный анализ и моделирование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РНМ-22-06 21.04.01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Дискретная математика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КА-20-03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2316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</w:tbl>
    <w:p>
      <w:pPr>
        <w:autoSpaceDN w:val="0"/>
        <w:autoSpaceDE w:val="0"/>
        <w:widowControl/>
        <w:spacing w:line="222" w:lineRule="exact" w:before="274" w:after="0"/>
        <w:ind w:left="0" w:right="493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Страница 3 из 8</w:t>
      </w:r>
    </w:p>
    <w:p>
      <w:pPr>
        <w:sectPr>
          <w:pgSz w:w="11906" w:h="16838"/>
          <w:pgMar w:top="278" w:right="536" w:bottom="154" w:left="556" w:header="720" w:footer="720" w:gutter="0"/>
          <w:cols w:space="720" w:num="1" w:equalWidth="0">
            <w:col w:w="10814" w:space="0"/>
            <w:col w:w="10814" w:space="0"/>
            <w:col w:w="1081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957" w:type="dxa"/>
      </w:tblPr>
      <w:tblGrid>
        <w:gridCol w:w="1802"/>
        <w:gridCol w:w="1802"/>
        <w:gridCol w:w="1802"/>
        <w:gridCol w:w="1802"/>
        <w:gridCol w:w="1802"/>
        <w:gridCol w:w="1802"/>
      </w:tblGrid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23-10-2022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3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24-10-2022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Моделирование в технике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АЭ-19-03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Дополнительные главы информатики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АМ-21-06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Системный анализ и моделирование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РНМ-22-02 21.04.01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Понятие о моделях нефтегазовой отрасли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Дополнительные главы информатики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АМ-21-06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Дискретная математика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КС-20-05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Понятие о моделях нефтегазовой отрасли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Языки и парадигмы программирования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Основы процедурного программирования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Системный анализ и моделирование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РНМ-22-01 21.04.01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Дискретная математика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КА-20-03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1805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Дискретная математика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КВ-20-04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1805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17:20 - 18:50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Дискретная математика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КА-20-03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1805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30-10-2022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31-10-2022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72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Моделирование в технике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CC0000"/>
                <w:sz w:val="20"/>
              </w:rPr>
              <w:t>Отменено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АЭ-19-03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Системный анализ и моделирование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88958"/>
                <w:sz w:val="20"/>
              </w:rPr>
              <w:t>Перенесено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РНМ-22-10 21.04.01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1811а_лаб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15:45 - 17:15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87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Дискретная математика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88958"/>
                <w:sz w:val="20"/>
              </w:rPr>
              <w:t>Перенесено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КС-20-05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1621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72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Моделирование в технике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88958"/>
                <w:sz w:val="20"/>
              </w:rPr>
              <w:t>Перенесено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АЭ-19-03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1609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72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Моделирование в технике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88958"/>
                <w:sz w:val="20"/>
              </w:rPr>
              <w:t>Перенесено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АЭ-19-03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1609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Понятие о моделях нефтегазовой отрасли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Дополнительные главы информатики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АМ-21-06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29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Компьютерное моделирование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РС-20-10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1811а_лаб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0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ЛР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Дискретная математика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КВ-20-04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2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1211Б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Понятие о моделях нефтегазовой отрасли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Понятие о моделях нефтегазовой отрасли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Математическое моделирование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АМ-19-06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1528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Математическое моделирование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АМ-19-06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1528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712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Языки и парадигмы программирования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CC0000"/>
                <w:sz w:val="20"/>
              </w:rPr>
              <w:t xml:space="preserve">Отменено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7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Основы процедурного программирования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CC0000"/>
                <w:sz w:val="20"/>
              </w:rPr>
              <w:t xml:space="preserve">Отменено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7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Системный анализ и моделирование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CC0000"/>
                <w:sz w:val="20"/>
              </w:rPr>
              <w:t xml:space="preserve">Отменено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РНМ-22-06 21.04.01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87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Дискретная математика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CC0000"/>
                <w:sz w:val="20"/>
              </w:rPr>
              <w:t>Отменено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КА-20-03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1805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</w:tbl>
    <w:p>
      <w:pPr>
        <w:autoSpaceDN w:val="0"/>
        <w:autoSpaceDE w:val="0"/>
        <w:widowControl/>
        <w:spacing w:line="222" w:lineRule="exact" w:before="188" w:after="0"/>
        <w:ind w:left="0" w:right="493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Страница 4 из 8</w:t>
      </w:r>
    </w:p>
    <w:p>
      <w:pPr>
        <w:sectPr>
          <w:pgSz w:w="11906" w:h="16838"/>
          <w:pgMar w:top="278" w:right="536" w:bottom="154" w:left="556" w:header="720" w:footer="720" w:gutter="0"/>
          <w:cols w:space="720" w:num="1" w:equalWidth="0">
            <w:col w:w="10814" w:space="0"/>
            <w:col w:w="10814" w:space="0"/>
            <w:col w:w="10814" w:space="0"/>
            <w:col w:w="1081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957" w:type="dxa"/>
      </w:tblPr>
      <w:tblGrid>
        <w:gridCol w:w="1802"/>
        <w:gridCol w:w="1802"/>
        <w:gridCol w:w="1802"/>
        <w:gridCol w:w="1802"/>
        <w:gridCol w:w="1802"/>
        <w:gridCol w:w="1802"/>
      </w:tblGrid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06-11-2022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3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07-11-2022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Моделирование в технике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АЭ-19-03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Дополнительные главы информатики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АМ-21-06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Системный анализ и моделирование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РНМ-22-02 21.04.01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Понятие о моделях нефтегазовой отрасли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Дополнительные главы информатики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АМ-21-06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Дискретная математика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КС-20-05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15:45 - 17:15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Дискретная математика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КС-20-05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1621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Понятие о моделях нефтегазовой отрасли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Языки и парадигмы программирования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Основы процедурного программирования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Системный анализ и моделирование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РНМ-22-01 21.04.01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Дискретная математика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КВ-20-04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1805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17:20 - 18:50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Дискретная математика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КА-20-03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1805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13-11-2022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312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14-11-2022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Моделирование в технике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АЭ-19-03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Системный анализ и моделирование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РНМ-22-10 21.04.01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15:45 - 17:15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Дискретная математика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КС-20-05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2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9:15 - 10:00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Моделирование в технике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АЭ-19-03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Моделирование в технике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АЭ-19-03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Системный анализ и моделирование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РНМ-22-10 21.04.01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1811а_лаб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Понятие о моделях нефтегазовой отрасли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Дополнительные главы информатики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АМ-21-06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Понятие о моделях нефтегазовой отрасли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Понятие о моделях нефтегазовой отрасли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2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Языки и парадигмы программирования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Основы процедурного программирования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Системный анализ и моделирование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РНМ-22-06 21.04.01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2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Дискретная математика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КВ-20-04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1805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Дискретная математика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КА-20-03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1805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20-11-2022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312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21-11-2022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Моделирование в технике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АЭ-19-03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Дополнительные главы информатики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АМ-21-06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Системный анализ и моделирование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РНМ-22-02 21.04.01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</w:tbl>
    <w:p>
      <w:pPr>
        <w:autoSpaceDN w:val="0"/>
        <w:autoSpaceDE w:val="0"/>
        <w:widowControl/>
        <w:spacing w:line="222" w:lineRule="exact" w:before="448" w:after="0"/>
        <w:ind w:left="0" w:right="493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Страница 5 из 8</w:t>
      </w:r>
    </w:p>
    <w:p>
      <w:pPr>
        <w:sectPr>
          <w:pgSz w:w="11906" w:h="16838"/>
          <w:pgMar w:top="278" w:right="536" w:bottom="154" w:left="556" w:header="720" w:footer="720" w:gutter="0"/>
          <w:cols w:space="720" w:num="1" w:equalWidth="0">
            <w:col w:w="10814" w:space="0"/>
            <w:col w:w="10814" w:space="0"/>
            <w:col w:w="10814" w:space="0"/>
            <w:col w:w="10814" w:space="0"/>
            <w:col w:w="1081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957" w:type="dxa"/>
      </w:tblPr>
      <w:tblGrid>
        <w:gridCol w:w="1802"/>
        <w:gridCol w:w="1802"/>
        <w:gridCol w:w="1802"/>
        <w:gridCol w:w="1802"/>
        <w:gridCol w:w="1802"/>
        <w:gridCol w:w="1802"/>
      </w:tblGrid>
      <w:tr>
        <w:trPr>
          <w:trHeight w:hRule="exact" w:val="512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Понятие о моделях нефтегазовой отрасли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Дополнительные главы информатики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АМ-21-06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Дискретная математика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КС-20-05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Понятие о моделях нефтегазовой отрасли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Языки и парадигмы программирования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Основы процедурного программирования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Системный анализ и моделирование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88958"/>
                <w:sz w:val="20"/>
              </w:rPr>
              <w:t>Перенесено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РНМ-22-01 21.04.01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Дискретная математика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КВ-20-04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1805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17:20 - 18:50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Дискретная математика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КА-20-03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1805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27-11-2022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3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28-11-2022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Моделирование в технике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АЭ-19-03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Системный анализ и моделирование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РНМ-22-10 21.04.01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15:45 - 17:15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Дискретная математика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КС-20-05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Понятие о моделях нефтегазовой отрасли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Моделирование в технике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АЭ-19-03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Понятие о моделях нефтегазовой отрасли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Дополнительные главы информатики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АМ-21-06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Понятие о моделях нефтегазовой отрасли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Понятие о моделях нефтегазовой отрасли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15:45 - 17:15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Системный анализ и моделирование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РНМ-22-02 21.04.01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Языки и парадигмы программирования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Основы процедурного программирования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Системный анализ и моделирование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РНМ-22-06 21.04.01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Системный анализ и моделирование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РНМ-22-06 21.04.01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Дискретная математика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КВ-20-04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1805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Дискретная математика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КА-20-03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1805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04-12-2022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3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05-12-2022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Моделирование в технике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АЭ-19-03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Дополнительные главы информатики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АМ-21-06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Системный анализ и моделирование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РНМ-22-02 21.04.01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Системный анализ и моделирование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РНМ-22-01 21.04.01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Основы процедурного программирования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Понятие о моделях нефтегазовой отрасли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Дополнительные главы информатики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АМ-21-06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Дискретная математика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КС-20-05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</w:tbl>
    <w:p>
      <w:pPr>
        <w:autoSpaceDN w:val="0"/>
        <w:autoSpaceDE w:val="0"/>
        <w:widowControl/>
        <w:spacing w:line="222" w:lineRule="exact" w:before="360" w:after="0"/>
        <w:ind w:left="0" w:right="493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Страница 6 из 8</w:t>
      </w:r>
    </w:p>
    <w:p>
      <w:pPr>
        <w:sectPr>
          <w:pgSz w:w="11906" w:h="16838"/>
          <w:pgMar w:top="278" w:right="536" w:bottom="154" w:left="556" w:header="720" w:footer="720" w:gutter="0"/>
          <w:cols w:space="720" w:num="1" w:equalWidth="0">
            <w:col w:w="10814" w:space="0"/>
            <w:col w:w="10814" w:space="0"/>
            <w:col w:w="10814" w:space="0"/>
            <w:col w:w="10814" w:space="0"/>
            <w:col w:w="10814" w:space="0"/>
            <w:col w:w="1081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957" w:type="dxa"/>
      </w:tblPr>
      <w:tblGrid>
        <w:gridCol w:w="1802"/>
        <w:gridCol w:w="1802"/>
        <w:gridCol w:w="1802"/>
        <w:gridCol w:w="1802"/>
        <w:gridCol w:w="1802"/>
        <w:gridCol w:w="1802"/>
      </w:tblGrid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Понятие о моделях нефтегазовой отрасли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Языки и парадигмы программирования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Основы процедурного программирования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Системный анализ и моделирование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РНМ-22-01 21.04.01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Языки и парадигмы программирования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1811а_лаб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Дискретная математика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КВ-20-04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1805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17:20 - 18:50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Дискретная математика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КА-20-03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1805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11-12-2022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12-12-2022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72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Моделирование в технике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CC0000"/>
                <w:sz w:val="20"/>
              </w:rPr>
              <w:t>Отменено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АЭ-19-03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Системный анализ и моделирование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РНМ-22-10 21.04.01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15:45 - 17:15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Дискретная математика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КС-20-05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Моделирование в технике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АЭ-19-03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Моделирование в технике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АЭ-19-03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Понятие о моделях нефтегазовой отрасли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Дополнительные главы информатики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АМ-21-06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Понятие о моделях нефтегазовой отрасли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Понятие о моделях нефтегазовой отрасли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Языки и парадигмы программирования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Основы процедурного программирования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Системный анализ и моделирование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РНМ-22-06 21.04.01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Системный анализ и моделирование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РНМ-22-06 21.04.01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Дискретная математика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КВ-20-04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1805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Дискретная математика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КА-20-03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1805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18-12-2022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3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19-12-2022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Моделирование в технике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АЭ-19-03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Дополнительные главы информатики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АМ-21-06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Системный анализ и моделирование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РНМ-22-02 21.04.01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Моделирование в технике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АЭ-19-03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1609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15:45 - 17:15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Моделирование в технике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АЭ-19-03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1609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Понятие о моделях нефтегазовой отрасли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Понятие о моделях нефтегазовой отрасли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Дополнительные главы информатики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АМ-21-06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Дискретная математика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КС-20-05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7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Понятие о моделях нефтегазовой отрасли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88958"/>
                <w:sz w:val="20"/>
              </w:rPr>
              <w:t xml:space="preserve">Перенесено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</w:tbl>
    <w:p>
      <w:pPr>
        <w:autoSpaceDN w:val="0"/>
        <w:autoSpaceDE w:val="0"/>
        <w:widowControl/>
        <w:spacing w:line="222" w:lineRule="exact" w:before="874" w:after="0"/>
        <w:ind w:left="0" w:right="493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Страница 7 из 8</w:t>
      </w:r>
    </w:p>
    <w:p>
      <w:pPr>
        <w:sectPr>
          <w:pgSz w:w="11906" w:h="16838"/>
          <w:pgMar w:top="278" w:right="536" w:bottom="154" w:left="556" w:header="720" w:footer="720" w:gutter="0"/>
          <w:cols w:space="720" w:num="1" w:equalWidth="0">
            <w:col w:w="10814" w:space="0"/>
            <w:col w:w="10814" w:space="0"/>
            <w:col w:w="10814" w:space="0"/>
            <w:col w:w="10814" w:space="0"/>
            <w:col w:w="10814" w:space="0"/>
            <w:col w:w="10814" w:space="0"/>
            <w:col w:w="1081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957" w:type="dxa"/>
      </w:tblPr>
      <w:tblGrid>
        <w:gridCol w:w="1802"/>
        <w:gridCol w:w="1802"/>
        <w:gridCol w:w="1802"/>
        <w:gridCol w:w="1802"/>
        <w:gridCol w:w="1802"/>
        <w:gridCol w:w="1802"/>
      </w:tblGrid>
      <w:tr>
        <w:trPr>
          <w:trHeight w:hRule="exact" w:val="512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Языки и парадигмы программирования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Основы процедурного программирования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Системный анализ и моделирование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РНМ-22-01 21.04.01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2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Дискретная математика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КВ-20-04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1805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17:20 - 18:50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Дискретная математика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КА-20-03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1805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25-12-2022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312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26-12-2022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Моделирование в технике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АЭ-19-03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Системный анализ и моделирование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РНМ-22-10 21.04.01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Дополнительные главы информатики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АМ-21-06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Понятие о моделях нефтегазовой отрасли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Дополнительные главы информатики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АМ-21-06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10-01-2023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9:15 - 11:00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Дополнительные главы информатики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АМ-21-06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1606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Э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21-01-2023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9:15 - 11:00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Основы процедурного программирования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1611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Э</w:t>
            </w:r>
          </w:p>
        </w:tc>
      </w:tr>
    </w:tbl>
    <w:p>
      <w:pPr>
        <w:autoSpaceDN w:val="0"/>
        <w:autoSpaceDE w:val="0"/>
        <w:widowControl/>
        <w:spacing w:line="222" w:lineRule="exact" w:before="10056" w:after="0"/>
        <w:ind w:left="0" w:right="493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Страница 8 из 8</w:t>
      </w:r>
    </w:p>
    <w:sectPr w:rsidR="00FC693F" w:rsidRPr="0006063C" w:rsidSect="00034616">
      <w:pgSz w:w="11906" w:h="16838"/>
      <w:pgMar w:top="278" w:right="536" w:bottom="154" w:left="556" w:header="720" w:footer="720" w:gutter="0"/>
      <w:cols w:space="720" w:num="1" w:equalWidth="0">
        <w:col w:w="10814" w:space="0"/>
        <w:col w:w="10814" w:space="0"/>
        <w:col w:w="10814" w:space="0"/>
        <w:col w:w="10814" w:space="0"/>
        <w:col w:w="10814" w:space="0"/>
        <w:col w:w="10814" w:space="0"/>
        <w:col w:w="10814" w:space="0"/>
        <w:col w:w="1081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