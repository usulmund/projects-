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Рыков Владимир Васильевич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6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2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9:15 - 10:00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инженерного эксперимента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9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 xml:space="preserve">Перенесено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статистика и теория случайных процессов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24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16:30 - 17:15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18:55 - 19:40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РНМ-21-10 21.04.01.45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Теория вероятностей, математическая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статистика и теория случайных процессов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95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Теория инженерного эксперимента</w:t>
            </w:r>
          </w:p>
        </w:tc>
        <w:tc>
          <w:tcPr>
            <w:tcW w:type="dxa" w:w="208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965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5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