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Сухарев Михаил Григорьевич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7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41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21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</w:tbl>
    <w:p>
      <w:pPr>
        <w:autoSpaceDN w:val="0"/>
        <w:autoSpaceDE w:val="0"/>
        <w:widowControl/>
        <w:spacing w:line="222" w:lineRule="exact" w:before="21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52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5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14:00 - 14:45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Методы прикладной математики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исследовании трубопроводных 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15:45 - 17:15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Математические модели трубопроводных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систем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23-01-2023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КЭ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40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Математическая теория надежности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АМ-19-06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</w:tbl>
    <w:p>
      <w:pPr>
        <w:autoSpaceDN w:val="0"/>
        <w:autoSpaceDE w:val="0"/>
        <w:widowControl/>
        <w:spacing w:line="222" w:lineRule="exact" w:before="278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5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