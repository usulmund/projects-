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Иткин Виктор Юрьевич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7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1208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1208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</w:tbl>
    <w:p>
      <w:pPr>
        <w:autoSpaceDN w:val="0"/>
        <w:autoSpaceDE w:val="0"/>
        <w:widowControl/>
        <w:spacing w:line="222" w:lineRule="exact" w:before="3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1208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1208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21:15 - 22:00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вычислительной математики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21:15 - 22:00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вычислительной математики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21:15 - 22:00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21:15 - 22:00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Методы нечеткой логики и их приложения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АММ-22-06 01.04.04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09-01-2023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ТНМв-22-52 21.04.01,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КЭ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ТНМв-22-52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18:55 - 20:25</w:t>
            </w:r>
          </w:p>
        </w:tc>
        <w:tc>
          <w:tcPr>
            <w:tcW w:type="dxa" w:w="40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ТНМв-22-17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</w:tbl>
    <w:p>
      <w:pPr>
        <w:autoSpaceDN w:val="0"/>
        <w:autoSpaceDE w:val="0"/>
        <w:widowControl/>
        <w:spacing w:line="222" w:lineRule="exact" w:before="13676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5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